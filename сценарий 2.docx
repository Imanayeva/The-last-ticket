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6E0BF" w14:textId="77777777" w:rsidR="007E4DA4" w:rsidRDefault="001A415A">
      <w:pPr>
        <w:pStyle w:val="aa"/>
      </w:pPr>
      <w:r>
        <w:t>The Last Ticket (Соңғы билет)</w:t>
      </w:r>
    </w:p>
    <w:p w14:paraId="1518D123" w14:textId="77777777" w:rsidR="007E4DA4" w:rsidRDefault="001A415A">
      <w:r>
        <w:t>Жанр: Драма / Фантастика / Мотивация / Жеңіл мистика</w:t>
      </w:r>
    </w:p>
    <w:p w14:paraId="741BE5B5" w14:textId="77777777" w:rsidR="007E4DA4" w:rsidRDefault="001A415A">
      <w:r>
        <w:t>Ұзақтығы</w:t>
      </w:r>
      <w:r>
        <w:t>: 1 сағат 30 минут</w:t>
      </w:r>
    </w:p>
    <w:p w14:paraId="6D484138" w14:textId="77777777" w:rsidR="007E4DA4" w:rsidRDefault="001A415A">
      <w:r>
        <w:t>Сценарист: Иманаева Әсел, Нұртай Сымбат, Болат Аяулым</w:t>
      </w:r>
    </w:p>
    <w:p w14:paraId="07FAF3EA" w14:textId="77777777" w:rsidR="007E4DA4" w:rsidRDefault="001A415A">
      <w:r>
        <w:t>Жетекші: Ахмет Ержан</w:t>
      </w:r>
    </w:p>
    <w:p w14:paraId="416C0125" w14:textId="77777777" w:rsidR="007E4DA4" w:rsidRDefault="001A415A">
      <w:r>
        <w:t>I. КІРІСПЕ (0:00 - 0:10)</w:t>
      </w:r>
    </w:p>
    <w:p w14:paraId="6774B790" w14:textId="77777777" w:rsidR="007E4DA4" w:rsidRDefault="001A415A">
      <w:r>
        <w:t>Сцена 1: Көшедегі өмір</w:t>
      </w:r>
    </w:p>
    <w:p w14:paraId="03B30853" w14:textId="77777777" w:rsidR="007E4DA4" w:rsidRDefault="001A415A">
      <w:r>
        <w:t xml:space="preserve">Алматы. 19 </w:t>
      </w:r>
      <w:r>
        <w:t>жастағы Ерасыл тозған пальтомен көшеде серуендейді. Қолында — жалғыз мүлкі бар сөмке, жанында — кішкентай, адал күшігі. Ерасыл – бұрын ауқатты отбасының баласы. Ата-анасы жол апатынан қаза тапқаннан кейін, туыстары оның мұрасын тартып алып, далада қалған. Бала кезінде бәрі болған Ерасыл енді көше баласына айналған.</w:t>
      </w:r>
    </w:p>
    <w:p w14:paraId="0653190B" w14:textId="77777777" w:rsidR="007E4DA4" w:rsidRDefault="001A415A">
      <w:r>
        <w:t>Сцена 2: Әуежайдағы кездесу</w:t>
      </w:r>
    </w:p>
    <w:p w14:paraId="3CF47A03" w14:textId="77777777" w:rsidR="007E4DA4" w:rsidRDefault="001A415A">
      <w:r>
        <w:t>Ерасыл жаңбырдан қашып, әуежайға кіріп кетеді. Ішіндегі жылылық пен сәнділік оған жат. Сол жерде ауыр жүк көтеріп жүрген қарт кемпірге көмектеседі. Кемпір оған қарап: “Кейде ең үлкен сыйлық – күтпеген жерден келеді, балам,” – деп, қолына алтын жиекті ерекше билет ұстатады. Ерасыл не болғанын түсінбей тұрғанда, кемпір көз алдында ғайып болады.</w:t>
      </w:r>
    </w:p>
    <w:p w14:paraId="09F995B7" w14:textId="77777777" w:rsidR="007E4DA4" w:rsidRDefault="001A415A">
      <w:r>
        <w:t>II. ҰШАҚТА (0:10 - 0:25)</w:t>
      </w:r>
    </w:p>
    <w:p w14:paraId="46F1520A" w14:textId="77777777" w:rsidR="007E4DA4" w:rsidRDefault="001A415A">
      <w:r>
        <w:t>Сцена 3: Ерекше борт</w:t>
      </w:r>
    </w:p>
    <w:p w14:paraId="32E52B31" w14:textId="167EF9E6" w:rsidR="007E4DA4" w:rsidRDefault="001A415A">
      <w:r>
        <w:t xml:space="preserve">Ерасыл билетпен ұшаққа отырады. Ішінде тек 10 адам. Бәрінің жүзінде – қайғы, ауыр ой. Оны </w:t>
      </w:r>
      <w:r w:rsidR="00526D52">
        <w:rPr>
          <w:lang w:val="ru-RU"/>
        </w:rPr>
        <w:t xml:space="preserve">25  </w:t>
      </w:r>
      <w:r>
        <w:t xml:space="preserve">жастағы </w:t>
      </w:r>
      <w:r w:rsidR="00526D52">
        <w:rPr>
          <w:lang w:val="ru-RU"/>
        </w:rPr>
        <w:t xml:space="preserve"> стюардесса </w:t>
      </w:r>
      <w:r>
        <w:t>Айдана күтіп алады: “Біз сені күттік, Ерасыл.”</w:t>
      </w:r>
    </w:p>
    <w:p w14:paraId="1CB6BD50" w14:textId="77777777" w:rsidR="007E4DA4" w:rsidRDefault="001A415A">
      <w:r>
        <w:t>Сцена 4: Құпия сапар</w:t>
      </w:r>
    </w:p>
    <w:p w14:paraId="2989569E" w14:textId="477C0028" w:rsidR="007E4DA4" w:rsidRPr="00F071C0" w:rsidRDefault="001A415A">
      <w:pPr>
        <w:rPr>
          <w:lang w:val="kk-KZ"/>
        </w:rPr>
      </w:pPr>
      <w:r>
        <w:t xml:space="preserve">Пилот </w:t>
      </w:r>
      <w:r w:rsidR="00F071C0">
        <w:rPr>
          <w:lang w:val="ru-RU"/>
        </w:rPr>
        <w:t xml:space="preserve">Азамат </w:t>
      </w:r>
      <w:r>
        <w:t>микрофоннан: “Бұл – жүрегіңе, өткеніңе және шынайы болмысыңа саяхат. Тек біреуі ғана жерге оралады.”</w:t>
      </w:r>
      <w:proofErr w:type="spellStart"/>
      <w:r w:rsidR="00F071C0">
        <w:rPr>
          <w:lang w:val="ru-RU"/>
        </w:rPr>
        <w:t>дейд</w:t>
      </w:r>
      <w:proofErr w:type="spellEnd"/>
      <w:r w:rsidR="00F071C0">
        <w:rPr>
          <w:lang w:val="kk-KZ"/>
        </w:rPr>
        <w:t xml:space="preserve">і </w:t>
      </w:r>
    </w:p>
    <w:p w14:paraId="14CCB9DA" w14:textId="77777777" w:rsidR="007E4DA4" w:rsidRDefault="001A415A">
      <w:r>
        <w:t>III. ӨМІРЛЕР КАРТИНАСЫ (0:25 - 0:55)</w:t>
      </w:r>
    </w:p>
    <w:p w14:paraId="0D029A7E" w14:textId="77777777" w:rsidR="007E4DA4" w:rsidRDefault="001A415A">
      <w:r>
        <w:t>Сцена 5: Терезедегі шындық</w:t>
      </w:r>
    </w:p>
    <w:p w14:paraId="37ED9363" w14:textId="77777777" w:rsidR="007E4DA4" w:rsidRDefault="001A415A">
      <w:r>
        <w:t>Ұшақ</w:t>
      </w:r>
      <w:r>
        <w:t xml:space="preserve"> көтерілген сайын, әр жолаушы терезеден өз өмірін көреді:</w:t>
      </w:r>
    </w:p>
    <w:p w14:paraId="303C1EF9" w14:textId="77777777" w:rsidR="007E4DA4" w:rsidRDefault="001A415A">
      <w:r>
        <w:t>- Бір бизнесмен — ақша үшін достарын сатқанын.</w:t>
      </w:r>
    </w:p>
    <w:p w14:paraId="0D7D006A" w14:textId="77777777" w:rsidR="007E4DA4" w:rsidRDefault="001A415A">
      <w:r>
        <w:lastRenderedPageBreak/>
        <w:t>- Бір ана — сәбиін балалар үйінің табалдырығына тастап кеткенін.</w:t>
      </w:r>
    </w:p>
    <w:p w14:paraId="0F85A0B4" w14:textId="77777777" w:rsidR="007E4DA4" w:rsidRDefault="001A415A">
      <w:r>
        <w:t>- Тыныш көрінетін ер адам — біреудің өмірін қиғанын.</w:t>
      </w:r>
    </w:p>
    <w:p w14:paraId="1472C3BA" w14:textId="77777777" w:rsidR="007E4DA4" w:rsidRDefault="001A415A">
      <w:r>
        <w:t>Барлығы терең өкінішке батады.</w:t>
      </w:r>
    </w:p>
    <w:p w14:paraId="11CB821A" w14:textId="77777777" w:rsidR="007E4DA4" w:rsidRDefault="001A415A">
      <w:r>
        <w:t>Ерасыл – бала кезіндегі анасының мейірімін, ұстазының “Сен бір күні әлемді таңғалдырасың!” дегенін көреді. Ол ешқашан зұлым болмаған. Бірақ өмір оны елемеген.</w:t>
      </w:r>
    </w:p>
    <w:p w14:paraId="474AD684" w14:textId="77777777" w:rsidR="007E4DA4" w:rsidRDefault="001A415A">
      <w:r>
        <w:t>Сцена 6: Айданамен диалог</w:t>
      </w:r>
    </w:p>
    <w:p w14:paraId="1D147333" w14:textId="77777777" w:rsidR="007E4DA4" w:rsidRDefault="001A415A">
      <w:r>
        <w:t>Ерасыл: “Мен ешқашан маңызды болған емеспін...”</w:t>
      </w:r>
    </w:p>
    <w:p w14:paraId="34943EEC" w14:textId="77777777" w:rsidR="007E4DA4" w:rsidRDefault="001A415A">
      <w:r>
        <w:t>Айдана: “Сенің бар болуың – біреуге өмір. Көше баласы болу — сенің тағдырың емес, бұл — бастама.”</w:t>
      </w:r>
    </w:p>
    <w:p w14:paraId="363EC3F1" w14:textId="77777777" w:rsidR="007E4DA4" w:rsidRDefault="001A415A">
      <w:r>
        <w:t>IV. ТАҢДАУ (0:55 - 1:10)</w:t>
      </w:r>
    </w:p>
    <w:p w14:paraId="20EFD715" w14:textId="77777777" w:rsidR="007E4DA4" w:rsidRDefault="001A415A">
      <w:r>
        <w:t>Сцена 7: Пилоттың шешімі</w:t>
      </w:r>
    </w:p>
    <w:p w14:paraId="2C1B1500" w14:textId="77777777" w:rsidR="007E4DA4" w:rsidRDefault="001A415A">
      <w:r>
        <w:t>“Ұшақ қонады. Бірақ тек бір адам ғана жерге оралады. Қалғандары – таңдауларымен жоғалады.”</w:t>
      </w:r>
    </w:p>
    <w:p w14:paraId="260168B5" w14:textId="77777777" w:rsidR="007E4DA4" w:rsidRDefault="001A415A">
      <w:r>
        <w:t>Сцена 8: Мойындаулар</w:t>
      </w:r>
    </w:p>
    <w:p w14:paraId="1F1ABB14" w14:textId="77777777" w:rsidR="007E4DA4" w:rsidRDefault="001A415A">
      <w:r>
        <w:t>Әр</w:t>
      </w:r>
      <w:r>
        <w:t xml:space="preserve"> адам – өз күнәсін мойындайды. Бірі – тізерлеп, бірі – үнсіз. Олардың таңдауы – өткеннің салдарынан арылу. Ерасыл ешкімді кінәламайды. Ол бәріне жаны ашып тыңдайды. Ол өмірге қайта келуге лайық екенін </w:t>
      </w:r>
      <w:r>
        <w:t>дәлелдейді.</w:t>
      </w:r>
    </w:p>
    <w:p w14:paraId="5F87A124" w14:textId="77777777" w:rsidR="007E4DA4" w:rsidRDefault="001A415A">
      <w:r>
        <w:t>Сцена 9: Ерасылдың таңдауы</w:t>
      </w:r>
    </w:p>
    <w:p w14:paraId="713DC8BA" w14:textId="77777777" w:rsidR="007E4DA4" w:rsidRDefault="001A415A">
      <w:r>
        <w:t>Ерасыл тұрып айтады: “Мен бәрін жоғалттым. Бірақ мен өзгергім келеді. Егер оралсам – мен жарық болам. Мен адамдарға сенім болам.”</w:t>
      </w:r>
    </w:p>
    <w:p w14:paraId="6A4A81ED" w14:textId="77777777" w:rsidR="007E4DA4" w:rsidRDefault="001A415A">
      <w:r>
        <w:t>Айдана: “Сен дайынсың, Ерасыл.”</w:t>
      </w:r>
    </w:p>
    <w:p w14:paraId="476752C4" w14:textId="77777777" w:rsidR="007E4DA4" w:rsidRDefault="001A415A">
      <w:r>
        <w:t>V. ФИНАЛ (1:10 - 1:30)</w:t>
      </w:r>
    </w:p>
    <w:p w14:paraId="61DEF1BB" w14:textId="77777777" w:rsidR="007E4DA4" w:rsidRDefault="001A415A">
      <w:r>
        <w:t>Сцена 10: Ояну</w:t>
      </w:r>
    </w:p>
    <w:p w14:paraId="40EC8C8B" w14:textId="77777777" w:rsidR="007E4DA4" w:rsidRDefault="001A415A">
      <w:r>
        <w:t>Ерасыл көзің ашады – баяғыда тұрған үйінде, қарапайым төсекте. Жанында күшігі. Ескі, бірақ таныс көрпе. Ол – тірі. Енді бәрін қайтадан бастай алады. Ол мұрасын қайтарып алады, оқуға түсіп, стартап ашады.</w:t>
      </w:r>
    </w:p>
    <w:p w14:paraId="4DD882C4" w14:textId="77777777" w:rsidR="007E4DA4" w:rsidRDefault="001A415A">
      <w:r>
        <w:t>Сцена 11: Аэропортта кездесу</w:t>
      </w:r>
    </w:p>
    <w:p w14:paraId="061D83FB" w14:textId="77777777" w:rsidR="007E4DA4" w:rsidRDefault="001A415A">
      <w:r>
        <w:t xml:space="preserve">Бірнеше жыл өткен соң, сәтті кәсіпкерге айналған Ерасыл сол әуежайдың алдында жүр. Сол жерде жылап тұрған жас баланы көреді. Ерасыл қалтасынан баяғы “Соңғы билетті” шығарып, балаға ұстатады: “Бір ғана мүмкіндік – бүкіл тағдырыңды өзгерте </w:t>
      </w:r>
      <w:r>
        <w:lastRenderedPageBreak/>
        <w:t>алады.” Бала үнсіз билетті ұстап тұрғанда, камера баяу артқа шегінеді. Кадр Айдананың алыстан қарап тұрған бейнесімен аяқталады.</w:t>
      </w:r>
    </w:p>
    <w:p w14:paraId="355CE171" w14:textId="77777777" w:rsidR="007E4DA4" w:rsidRDefault="001A415A">
      <w:r>
        <w:t>МОРАЛЬ:</w:t>
      </w:r>
    </w:p>
    <w:p w14:paraId="47417ACD" w14:textId="221822F2" w:rsidR="007E4DA4" w:rsidRPr="00E420A1" w:rsidRDefault="001A415A">
      <w:pPr>
        <w:rPr>
          <w:lang w:val="kk-KZ"/>
        </w:rPr>
      </w:pPr>
      <w:r>
        <w:t xml:space="preserve">“Өмір – саған не бергені емес, </w:t>
      </w:r>
      <w:r w:rsidR="00E420A1">
        <w:rPr>
          <w:lang w:val="kk-KZ"/>
        </w:rPr>
        <w:t>оны</w:t>
      </w:r>
      <w:r>
        <w:rPr>
          <w:lang w:val="kk-KZ"/>
        </w:rPr>
        <w:t xml:space="preserve"> қалай бағалағаның”</w:t>
      </w:r>
    </w:p>
    <w:p w14:paraId="3610E0A4" w14:textId="77777777" w:rsidR="007E4DA4" w:rsidRDefault="001A415A">
      <w:r>
        <w:t>“Бір мүмкіндік – жүректі өзгертеді.”</w:t>
      </w:r>
    </w:p>
    <w:p w14:paraId="4086C912" w14:textId="668DF99A" w:rsidR="007E4DA4" w:rsidRPr="001A415A" w:rsidRDefault="001A415A">
      <w:pPr>
        <w:rPr>
          <w:lang w:val="kk-KZ"/>
        </w:rPr>
      </w:pPr>
      <w:r>
        <w:t>“Се</w:t>
      </w:r>
      <w:r>
        <w:rPr>
          <w:lang w:val="kk-KZ"/>
        </w:rPr>
        <w:t xml:space="preserve">нің өмірің </w:t>
      </w:r>
      <w:r>
        <w:t xml:space="preserve"> – сенің таңдауың.”</w:t>
      </w:r>
    </w:p>
    <w:sectPr w:rsidR="007E4DA4" w:rsidRPr="001A41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8246980">
    <w:abstractNumId w:val="8"/>
  </w:num>
  <w:num w:numId="2" w16cid:durableId="638455993">
    <w:abstractNumId w:val="6"/>
  </w:num>
  <w:num w:numId="3" w16cid:durableId="1739984972">
    <w:abstractNumId w:val="5"/>
  </w:num>
  <w:num w:numId="4" w16cid:durableId="1847010572">
    <w:abstractNumId w:val="4"/>
  </w:num>
  <w:num w:numId="5" w16cid:durableId="1524199141">
    <w:abstractNumId w:val="7"/>
  </w:num>
  <w:num w:numId="6" w16cid:durableId="594746796">
    <w:abstractNumId w:val="3"/>
  </w:num>
  <w:num w:numId="7" w16cid:durableId="491727046">
    <w:abstractNumId w:val="2"/>
  </w:num>
  <w:num w:numId="8" w16cid:durableId="204607740">
    <w:abstractNumId w:val="1"/>
  </w:num>
  <w:num w:numId="9" w16cid:durableId="255335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15A"/>
    <w:rsid w:val="001E45B8"/>
    <w:rsid w:val="0029639D"/>
    <w:rsid w:val="00326F90"/>
    <w:rsid w:val="00526D52"/>
    <w:rsid w:val="00704192"/>
    <w:rsid w:val="007E4DA4"/>
    <w:rsid w:val="00AA1D8D"/>
    <w:rsid w:val="00B47730"/>
    <w:rsid w:val="00CB0664"/>
    <w:rsid w:val="00E420A1"/>
    <w:rsid w:val="00F071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9F287C"/>
  <w14:defaultImageDpi w14:val="300"/>
  <w15:docId w15:val="{498B064B-CE9E-D84F-B098-CD796B30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asselualikhankyzy@gmail.com</cp:lastModifiedBy>
  <cp:revision>2</cp:revision>
  <dcterms:created xsi:type="dcterms:W3CDTF">2025-04-25T14:12:00Z</dcterms:created>
  <dcterms:modified xsi:type="dcterms:W3CDTF">2025-04-25T14:12:00Z</dcterms:modified>
  <cp:category/>
</cp:coreProperties>
</file>